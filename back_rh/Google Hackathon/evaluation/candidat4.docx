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FICHE D’ÉVALUATION</w:t>
      </w:r>
    </w:p>
    <w:p>
      <w:r>
        <w:t>Poste : Développeur Backend</w:t>
      </w:r>
    </w:p>
    <w:p>
      <w:r>
        <w:t>Analyse réalisée par : Grace Esther</w:t>
      </w:r>
    </w:p>
    <w:p>
      <w:r>
        <w:t>Date : 19/07/2025</w:t>
      </w:r>
    </w:p>
    <w:p>
      <w:r>
        <w:t>Nom et prénoms du candidat : Jean Dupont</w:t>
      </w:r>
    </w:p>
    <w:p>
      <w:r>
        <w:t>Date d’entretien : ____________________</w:t>
      </w:r>
    </w:p>
    <w:p>
      <w:pPr>
        <w:pStyle w:val="Heading2"/>
      </w:pPr>
      <w:r>
        <w:br/>
        <w:t>ÉVALUATION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Critère</w:t>
            </w:r>
          </w:p>
        </w:tc>
        <w:tc>
          <w:tcPr>
            <w:tcW w:type="dxa" w:w="2160"/>
          </w:tcPr>
          <w:p>
            <w:r>
              <w:t>Pondération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  <w:tc>
          <w:tcPr>
            <w:tcW w:type="dxa" w:w="2160"/>
          </w:tcPr>
          <w:p>
            <w:r>
              <w:t>Note /20</w:t>
            </w:r>
          </w:p>
        </w:tc>
      </w:tr>
      <w:tr>
        <w:tc>
          <w:tcPr>
            <w:tcW w:type="dxa" w:w="2160"/>
          </w:tcPr>
          <w:p>
            <w:r>
              <w:t>**Critères d'évaluation - Développeur Web**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Connaissance des méthodes de spécification et de conception.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Maîtrise des techniques de programmation d'applications distribuées et orientées objet.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Connaissance des systèmes de gestion de base de données (SQL).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Expérience avec les logiciels de gestion de sources (GIT).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Connaissance des principes d'intégration continue (GitLab CI).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Notions en gestion de projets informatiques.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Capacité d'analyse et de formalisation des processus.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Aptitude à assimiler le schéma logique d'un progiciel.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Capacité à traduire les besoins des utilisateurs en spécifications techniques.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Maîtrise des méthodes et techniques de programmation.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Qualité de la rédaction technique.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Respect des normes de qualité, programmation et accessibilité (W3C).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Niveau d'anglais écrit et oral.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Niveau d'anglais en compréhension écrite et orale.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Connaissance des environnements de développement (PHP/Symfony, Python/Django).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Connaissance des SGBD MariaDB, PostgreSQL.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Connaissance des systèmes d'exploitation (Linux Ubuntu).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Connaissance des technologies web (jquery, etc.) et CMS.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Connaissance des technologies web services (REST, JSON).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Connaissance de la plateforme Moodle (appréciée).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Capacité de planification et de suivi de projet.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Aptitude à transmettre des savoir-faire.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Ecoute et prise en compte des besoins utilisateurs.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*   Adéquation du diplôme (Bac +3) et de l'expérience.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2"/>
      </w:pPr>
      <w:r>
        <w:br/>
        <w:t>Appréciation générale du candidat (trois arguments clés) :</w:t>
      </w:r>
    </w:p>
    <w:p>
      <w:r>
        <w:t xml:space="preserve">- </w:t>
      </w:r>
    </w:p>
    <w:p>
      <w:r>
        <w:t xml:space="preserve">- </w:t>
      </w:r>
    </w:p>
    <w:p>
      <w:r>
        <w:t xml:space="preserve">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